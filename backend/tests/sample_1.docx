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simple sample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
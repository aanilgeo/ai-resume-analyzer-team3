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another sample resume with more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
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resume has special characters! @#$%^&amp;*()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